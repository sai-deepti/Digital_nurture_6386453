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Microservices Assignment - Code and Output (Excluding Account &amp; Loan)</w:t>
      </w:r>
    </w:p>
    <w:p>
      <w:pPr>
        <w:pStyle w:val="Heading1"/>
      </w:pPr>
      <w:r>
        <w:t>Exercise 1: Customer Microservice</w:t>
      </w:r>
    </w:p>
    <w:p>
      <w:r>
        <w:t>Code (Customer.java):</w:t>
      </w:r>
    </w:p>
    <w:p>
      <w:r>
        <w:br/>
        <w:t>public class Customer {</w:t>
        <w:br/>
        <w:t xml:space="preserve">    private int id;</w:t>
        <w:br/>
        <w:t xml:space="preserve">    private String name;</w:t>
        <w:br/>
        <w:t xml:space="preserve">    private String email;</w:t>
        <w:br/>
        <w:t xml:space="preserve">    // constructors, getters, setters</w:t>
        <w:br/>
        <w:t>}</w:t>
        <w:br/>
      </w:r>
    </w:p>
    <w:p>
      <w:r>
        <w:t>Code (CustomerController.java):</w:t>
      </w:r>
    </w:p>
    <w:p>
      <w:r>
        <w:br/>
        <w:t>@RestController</w:t>
        <w:br/>
        <w:t>@RequestMapping("/customers")</w:t>
        <w:br/>
        <w:t>public class CustomerController {</w:t>
        <w:br/>
        <w:t xml:space="preserve">    List&lt;Customer&gt; customerList = new ArrayList&lt;&gt;();</w:t>
        <w:br/>
        <w:br/>
        <w:t xml:space="preserve">    @GetMapping("/{id}")</w:t>
        <w:br/>
        <w:t xml:space="preserve">    public Customer getCustomer(@PathVariable int id) {</w:t>
        <w:br/>
        <w:t xml:space="preserve">        return customerList.stream().filter(c -&gt; c.getId() == id).findFirst().orElse(null);</w:t>
        <w:br/>
        <w:t xml:space="preserve">    }</w:t>
        <w:br/>
        <w:br/>
        <w:t xml:space="preserve">    @PostMapping</w:t>
        <w:br/>
        <w:t xml:space="preserve">    public String addCustomer(@RequestBody Customer customer) {</w:t>
        <w:br/>
        <w:t xml:space="preserve">        customerList.add(customer);</w:t>
        <w:br/>
        <w:t xml:space="preserve">        return "Customer added";</w:t>
        <w:br/>
        <w:t xml:space="preserve">    }</w:t>
        <w:br/>
        <w:br/>
        <w:t xml:space="preserve">    @DeleteMapping("/{id}")</w:t>
        <w:br/>
        <w:t xml:space="preserve">    public String deleteCustomer(@PathVariable int id) {</w:t>
        <w:br/>
        <w:t xml:space="preserve">        customerList.removeIf(c -&gt; c.getId() == id);</w:t>
        <w:br/>
        <w:t xml:space="preserve">        return "Customer deleted";</w:t>
        <w:br/>
        <w:t xml:space="preserve">    }</w:t>
        <w:br/>
        <w:t>}</w:t>
        <w:br/>
      </w:r>
    </w:p>
    <w:p>
      <w:r>
        <w:t>Sample Output:</w:t>
      </w:r>
    </w:p>
    <w:p>
      <w:r>
        <w:br/>
        <w:t>POST /customers with JSON: {"id":1,"name":"Alice","email":"alice@email.com"} → Customer added</w:t>
        <w:br/>
        <w:t>GET /customers/1 → {"id":1,"name":"Alice","email":"alice@email.com"}</w:t>
        <w:br/>
      </w:r>
    </w:p>
    <w:p>
      <w:pPr>
        <w:pStyle w:val="Heading1"/>
      </w:pPr>
      <w:r>
        <w:t>Exercise 2: Integrate with Loan Service</w:t>
      </w:r>
    </w:p>
    <w:p>
      <w:r>
        <w:t>Code (CustomerWithLoans.java):</w:t>
      </w:r>
    </w:p>
    <w:p>
      <w:r>
        <w:br/>
        <w:t>public class CustomerWithLoans {</w:t>
        <w:br/>
        <w:t xml:space="preserve">    private Customer customer;</w:t>
        <w:br/>
        <w:t xml:space="preserve">    private List&lt;Loan&gt; loans;</w:t>
        <w:br/>
        <w:t>}</w:t>
        <w:br/>
      </w:r>
    </w:p>
    <w:p>
      <w:r>
        <w:t>Code (Integration):</w:t>
      </w:r>
    </w:p>
    <w:p>
      <w:r>
        <w:br/>
        <w:t>@GetMapping("/customer-loans/{id}")</w:t>
        <w:br/>
        <w:t>public CustomerWithLoans getLoans(@PathVariable int id) {</w:t>
        <w:br/>
        <w:t xml:space="preserve">    Customer customer = ... // fetch from list or DB</w:t>
        <w:br/>
        <w:t xml:space="preserve">    List&lt;Loan&gt; loans = restTemplate.getForObject("http://localhost:8082/loan/customer/" + id, List.class);</w:t>
        <w:br/>
        <w:t xml:space="preserve">    return new CustomerWithLoans(customer, loans);</w:t>
        <w:br/>
        <w:t>}</w:t>
        <w:br/>
      </w:r>
    </w:p>
    <w:p>
      <w:r>
        <w:t>Sample Output:</w:t>
      </w:r>
    </w:p>
    <w:p>
      <w:r>
        <w:br/>
        <w:t>GET /customer-loans/1 → {"customer":{"id":1,"name":"Alice"}, "loans":[{"loanId":101,"amount":5000}]}</w:t>
        <w:br/>
      </w:r>
    </w:p>
    <w:p>
      <w:pPr>
        <w:pStyle w:val="Heading1"/>
      </w:pPr>
      <w:r>
        <w:t>Exercise 3: Eureka Discovery</w:t>
      </w:r>
    </w:p>
    <w:p>
      <w:r>
        <w:t>Eureka Server Main Class:</w:t>
      </w:r>
    </w:p>
    <w:p>
      <w:r>
        <w:br/>
        <w:t>@SpringBootApplication</w:t>
        <w:br/>
        <w:t>@EnableEurekaServer</w:t>
        <w:br/>
        <w:t>public class EurekaServerApplication {</w:t>
        <w:br/>
        <w:t xml:space="preserve">    public static void main(String[] args) {</w:t>
        <w:br/>
        <w:t xml:space="preserve">        SpringApplication.run(EurekaServerApplication.class, args);</w:t>
        <w:br/>
        <w:t xml:space="preserve">    }</w:t>
        <w:br/>
        <w:t>}</w:t>
        <w:br/>
      </w:r>
    </w:p>
    <w:p>
      <w:r>
        <w:t>application.properties (Server):</w:t>
      </w:r>
    </w:p>
    <w:p>
      <w:r>
        <w:br/>
        <w:t>server.port=8761</w:t>
        <w:br/>
        <w:t>eureka.client.register-with-eureka=false</w:t>
        <w:br/>
        <w:t>eureka.client.fetch-registry=false</w:t>
        <w:br/>
      </w:r>
    </w:p>
    <w:p>
      <w:r>
        <w:t>application.properties (Clients):</w:t>
      </w:r>
    </w:p>
    <w:p>
      <w:r>
        <w:br/>
        <w:t>spring.application.name=customer-service</w:t>
        <w:br/>
        <w:t>eureka.client.service-url.defaultZone=http://localhost:8761/eureka</w:t>
        <w:br/>
      </w:r>
    </w:p>
    <w:p>
      <w:r>
        <w:t>Output: Services appear on http://localhost:8761</w:t>
      </w:r>
    </w:p>
    <w:p>
      <w:pPr>
        <w:pStyle w:val="Heading1"/>
      </w:pPr>
      <w:r>
        <w:t>Exercise 4: API Gateway</w:t>
      </w:r>
    </w:p>
    <w:p>
      <w:r>
        <w:t>application.yml:</w:t>
      </w:r>
    </w:p>
    <w:p>
      <w:r>
        <w:br/>
        <w:t>spring:</w:t>
        <w:br/>
        <w:t xml:space="preserve">  cloud:</w:t>
        <w:br/>
        <w:t xml:space="preserve">    gateway:</w:t>
        <w:br/>
        <w:t xml:space="preserve">      routes:</w:t>
        <w:br/>
        <w:t xml:space="preserve">        - id: account</w:t>
        <w:br/>
        <w:t xml:space="preserve">          uri: http://localhost:8081</w:t>
        <w:br/>
        <w:t xml:space="preserve">          predicates:</w:t>
        <w:br/>
        <w:t xml:space="preserve">            - Path=/account/**</w:t>
        <w:br/>
        <w:t xml:space="preserve">        - id: loan</w:t>
        <w:br/>
        <w:t xml:space="preserve">          uri: http://localhost:8082</w:t>
        <w:br/>
        <w:t xml:space="preserve">          predicates:</w:t>
        <w:br/>
        <w:t xml:space="preserve">            - Path=/loan/**</w:t>
        <w:br/>
      </w:r>
    </w:p>
    <w:p>
      <w:r>
        <w:t>Output: /account/** and /loan/** routes pass through gateway.</w:t>
      </w:r>
    </w:p>
    <w:p>
      <w:pPr>
        <w:pStyle w:val="Heading1"/>
      </w:pPr>
      <w:r>
        <w:t>Exercise 5: Resilience4j Circuit Breaker</w:t>
      </w:r>
    </w:p>
    <w:p>
      <w:r>
        <w:t>Code:</w:t>
      </w:r>
    </w:p>
    <w:p>
      <w:r>
        <w:br/>
        <w:t>@CircuitBreaker(name = "loanService", fallbackMethod = "fallbackLoan")</w:t>
        <w:br/>
        <w:t>public List&lt;Loan&gt; getLoans(@PathVariable int id) {</w:t>
        <w:br/>
        <w:t xml:space="preserve">    return restTemplate.getForObject("http://loan-service/loan/customer/" + id, List.class);</w:t>
        <w:br/>
        <w:t>}</w:t>
        <w:br/>
        <w:br/>
        <w:t>public List&lt;Loan&gt; fallbackLoan(int id, Throwable t) {</w:t>
        <w:br/>
        <w:t xml:space="preserve">    return List.of(new Loan(0, "Fallback Loan"));</w:t>
        <w:br/>
        <w:t>}</w:t>
        <w:br/>
      </w:r>
    </w:p>
    <w:p>
      <w:r>
        <w:t>Output: If loan service fails, fallback method returns a default loan.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