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88" w:rsidRDefault="005473A2">
      <w:pPr>
        <w:pStyle w:val="Title"/>
      </w:pPr>
      <w:r>
        <w:t>ReactJS Hands-On Lab Exercises</w:t>
      </w:r>
    </w:p>
    <w:p w:rsidR="00791A88" w:rsidRDefault="005473A2">
      <w:pPr>
        <w:pStyle w:val="Heading1"/>
      </w:pPr>
      <w:r>
        <w:t>Exercise 1: Create “myfirstreact” Application</w:t>
      </w:r>
    </w:p>
    <w:p w:rsidR="00791A88" w:rsidRPr="00A3560C" w:rsidRDefault="005473A2">
      <w:pPr>
        <w:rPr>
          <w:color w:val="FF0000"/>
        </w:rPr>
      </w:pPr>
      <w:r>
        <w:br/>
      </w:r>
      <w:proofErr w:type="gramStart"/>
      <w:r w:rsidRPr="00A3560C">
        <w:rPr>
          <w:color w:val="FF0000"/>
        </w:rPr>
        <w:t>import</w:t>
      </w:r>
      <w:proofErr w:type="gramEnd"/>
      <w:r w:rsidRPr="00A3560C">
        <w:rPr>
          <w:color w:val="FF0000"/>
        </w:rPr>
        <w:t xml:space="preserve"> React from 'react';</w:t>
      </w:r>
      <w:r w:rsidRPr="00A3560C">
        <w:rPr>
          <w:color w:val="FF0000"/>
        </w:rPr>
        <w:br/>
      </w:r>
      <w:r w:rsidRPr="00A3560C">
        <w:rPr>
          <w:color w:val="FF0000"/>
        </w:rPr>
        <w:br/>
        <w:t>function App() {</w:t>
      </w:r>
      <w:r w:rsidRPr="00A3560C">
        <w:rPr>
          <w:color w:val="FF0000"/>
        </w:rPr>
        <w:br/>
        <w:t xml:space="preserve">  return (</w:t>
      </w:r>
      <w:r w:rsidRPr="00A3560C">
        <w:rPr>
          <w:color w:val="FF0000"/>
        </w:rPr>
        <w:br/>
        <w:t>&lt;div&gt;</w:t>
      </w:r>
      <w:r w:rsidRPr="00A3560C">
        <w:rPr>
          <w:color w:val="FF0000"/>
        </w:rPr>
        <w:br/>
        <w:t>&lt;h1&gt;Welcome to the first session of React&lt;/h1&gt;</w:t>
      </w:r>
      <w:r w:rsidRPr="00A3560C">
        <w:rPr>
          <w:color w:val="FF0000"/>
        </w:rPr>
        <w:br/>
        <w:t>&lt;/div&gt;</w:t>
      </w:r>
      <w:r w:rsidRPr="00A3560C">
        <w:rPr>
          <w:color w:val="FF0000"/>
        </w:rPr>
        <w:br/>
        <w:t xml:space="preserve">  );</w:t>
      </w:r>
      <w:r w:rsidRPr="00A3560C">
        <w:rPr>
          <w:color w:val="FF0000"/>
        </w:rPr>
        <w:br/>
        <w:t>}</w:t>
      </w:r>
      <w:r w:rsidRPr="00A3560C">
        <w:rPr>
          <w:color w:val="FF0000"/>
        </w:rPr>
        <w:br/>
      </w:r>
      <w:r w:rsidRPr="00A3560C">
        <w:rPr>
          <w:color w:val="FF0000"/>
        </w:rPr>
        <w:br/>
        <w:t>export default App;</w:t>
      </w:r>
      <w:r w:rsidRPr="00A3560C">
        <w:rPr>
          <w:color w:val="FF0000"/>
        </w:rPr>
        <w:br/>
      </w:r>
    </w:p>
    <w:p w:rsidR="00791A88" w:rsidRDefault="000F4FA1">
      <w:r>
        <w:t>Running the app using:</w:t>
      </w:r>
    </w:p>
    <w:p w:rsidR="00791A88" w:rsidRDefault="005473A2">
      <w:r>
        <w:t xml:space="preserve">   </w:t>
      </w:r>
      <w:proofErr w:type="gramStart"/>
      <w:r>
        <w:t>npm</w:t>
      </w:r>
      <w:proofErr w:type="gramEnd"/>
      <w:r>
        <w:t xml:space="preserve"> start</w:t>
      </w:r>
    </w:p>
    <w:p w:rsidR="00791A88" w:rsidRDefault="005473A2">
      <w:r>
        <w:t>Output: A heading saying 'Welcome to the first session of React' will be displayed.</w:t>
      </w:r>
    </w:p>
    <w:p w:rsidR="00791A88" w:rsidRDefault="005473A2">
      <w:pPr>
        <w:pStyle w:val="Heading1"/>
      </w:pPr>
      <w:r>
        <w:t>Exercise 2: StudentApp with Components (Home, About, Contact)</w:t>
      </w:r>
    </w:p>
    <w:p w:rsidR="00791A88" w:rsidRDefault="005473A2">
      <w:r>
        <w:br/>
      </w:r>
      <w:proofErr w:type="gramStart"/>
      <w:r>
        <w:t>import</w:t>
      </w:r>
      <w:proofErr w:type="gramEnd"/>
      <w:r>
        <w:t xml:space="preserve"> React from 'react';</w:t>
      </w:r>
      <w:r>
        <w:br/>
      </w:r>
      <w:r>
        <w:br/>
      </w:r>
      <w:r w:rsidRPr="00D21E1B">
        <w:rPr>
          <w:color w:val="FF0000"/>
        </w:rPr>
        <w:t>function Home() {</w:t>
      </w:r>
      <w:r w:rsidRPr="00D21E1B">
        <w:rPr>
          <w:color w:val="FF0000"/>
        </w:rPr>
        <w:br/>
        <w:t xml:space="preserve">  return (</w:t>
      </w:r>
      <w:r w:rsidRPr="00D21E1B">
        <w:rPr>
          <w:color w:val="FF0000"/>
        </w:rPr>
        <w:br/>
        <w:t>&lt;div&gt;</w:t>
      </w:r>
      <w:r w:rsidRPr="00D21E1B">
        <w:rPr>
          <w:color w:val="FF0000"/>
        </w:rPr>
        <w:br/>
        <w:t>&lt;h2&gt;Welcome to the Home page of Student Management Portal&lt;/h2&gt;</w:t>
      </w:r>
      <w:r w:rsidRPr="00D21E1B">
        <w:rPr>
          <w:color w:val="FF0000"/>
        </w:rPr>
        <w:br/>
        <w:t>&lt;/div&gt;</w:t>
      </w:r>
      <w:r w:rsidRPr="00D21E1B">
        <w:rPr>
          <w:color w:val="FF0000"/>
        </w:rPr>
        <w:br/>
        <w:t xml:space="preserve">  );</w:t>
      </w:r>
      <w:r w:rsidRPr="00D21E1B">
        <w:rPr>
          <w:color w:val="FF0000"/>
        </w:rPr>
        <w:br/>
        <w:t>}</w:t>
      </w:r>
      <w:r w:rsidRPr="00D21E1B">
        <w:rPr>
          <w:color w:val="FF0000"/>
        </w:rPr>
        <w:br/>
      </w:r>
      <w:r w:rsidRPr="00D21E1B">
        <w:rPr>
          <w:color w:val="FF0000"/>
        </w:rPr>
        <w:br/>
        <w:t>export default Home;</w:t>
      </w:r>
      <w:r>
        <w:br/>
      </w:r>
    </w:p>
    <w:p w:rsidR="00791A88" w:rsidRDefault="005473A2">
      <w:r>
        <w:t>About.js</w:t>
      </w:r>
    </w:p>
    <w:p w:rsidR="00791A88" w:rsidRPr="00D21E1B" w:rsidRDefault="005473A2">
      <w:pPr>
        <w:rPr>
          <w:color w:val="FF0000"/>
        </w:rPr>
      </w:pPr>
      <w:r>
        <w:br/>
      </w:r>
      <w:proofErr w:type="gramStart"/>
      <w:r w:rsidRPr="00D21E1B">
        <w:rPr>
          <w:color w:val="FF0000"/>
        </w:rPr>
        <w:t>impor</w:t>
      </w:r>
      <w:r w:rsidRPr="00D21E1B">
        <w:rPr>
          <w:color w:val="FF0000"/>
        </w:rPr>
        <w:t>t</w:t>
      </w:r>
      <w:proofErr w:type="gramEnd"/>
      <w:r w:rsidRPr="00D21E1B">
        <w:rPr>
          <w:color w:val="FF0000"/>
        </w:rPr>
        <w:t xml:space="preserve"> React from 'react';</w:t>
      </w:r>
      <w:r w:rsidRPr="00D21E1B">
        <w:rPr>
          <w:color w:val="FF0000"/>
        </w:rPr>
        <w:br/>
      </w:r>
      <w:r w:rsidRPr="00D21E1B">
        <w:rPr>
          <w:color w:val="FF0000"/>
        </w:rPr>
        <w:lastRenderedPageBreak/>
        <w:br/>
        <w:t>function About() {</w:t>
      </w:r>
      <w:r w:rsidRPr="00D21E1B">
        <w:rPr>
          <w:color w:val="FF0000"/>
        </w:rPr>
        <w:br/>
        <w:t xml:space="preserve">  return (</w:t>
      </w:r>
      <w:r w:rsidRPr="00D21E1B">
        <w:rPr>
          <w:color w:val="FF0000"/>
        </w:rPr>
        <w:br/>
        <w:t>&lt;div&gt;</w:t>
      </w:r>
      <w:r w:rsidRPr="00D21E1B">
        <w:rPr>
          <w:color w:val="FF0000"/>
        </w:rPr>
        <w:br/>
        <w:t>&lt;h2&gt;Welcome to the About page of the Student Management Portal&lt;/h2&gt;</w:t>
      </w:r>
      <w:r w:rsidRPr="00D21E1B">
        <w:rPr>
          <w:color w:val="FF0000"/>
        </w:rPr>
        <w:br/>
        <w:t>&lt;/div&gt;</w:t>
      </w:r>
      <w:r w:rsidRPr="00D21E1B">
        <w:rPr>
          <w:color w:val="FF0000"/>
        </w:rPr>
        <w:br/>
        <w:t xml:space="preserve">  );</w:t>
      </w:r>
      <w:r w:rsidRPr="00D21E1B">
        <w:rPr>
          <w:color w:val="FF0000"/>
        </w:rPr>
        <w:br/>
        <w:t>}</w:t>
      </w:r>
      <w:r w:rsidRPr="00D21E1B">
        <w:rPr>
          <w:color w:val="FF0000"/>
        </w:rPr>
        <w:br/>
      </w:r>
      <w:r w:rsidRPr="00D21E1B">
        <w:rPr>
          <w:color w:val="FF0000"/>
        </w:rPr>
        <w:br/>
        <w:t>export default About;</w:t>
      </w:r>
      <w:r w:rsidRPr="00D21E1B">
        <w:rPr>
          <w:color w:val="FF0000"/>
        </w:rPr>
        <w:br/>
      </w:r>
    </w:p>
    <w:p w:rsidR="00791A88" w:rsidRDefault="005473A2">
      <w:r>
        <w:t>Contact.js</w:t>
      </w:r>
    </w:p>
    <w:p w:rsidR="00791A88" w:rsidRPr="00D21E1B" w:rsidRDefault="005473A2">
      <w:pPr>
        <w:rPr>
          <w:color w:val="FF0000"/>
        </w:rPr>
      </w:pPr>
      <w:r w:rsidRPr="00D21E1B">
        <w:rPr>
          <w:color w:val="FF0000"/>
        </w:rPr>
        <w:br/>
      </w: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  <w:r w:rsidRPr="00D21E1B">
        <w:rPr>
          <w:color w:val="FF0000"/>
        </w:rPr>
        <w:br/>
      </w:r>
      <w:r w:rsidRPr="00D21E1B">
        <w:rPr>
          <w:color w:val="FF0000"/>
        </w:rPr>
        <w:br/>
        <w:t>function Contact() {</w:t>
      </w:r>
      <w:r w:rsidRPr="00D21E1B">
        <w:rPr>
          <w:color w:val="FF0000"/>
        </w:rPr>
        <w:br/>
        <w:t xml:space="preserve">  return (</w:t>
      </w:r>
      <w:r w:rsidRPr="00D21E1B">
        <w:rPr>
          <w:color w:val="FF0000"/>
        </w:rPr>
        <w:br/>
        <w:t>&lt;div&gt;</w:t>
      </w:r>
      <w:r w:rsidRPr="00D21E1B">
        <w:rPr>
          <w:color w:val="FF0000"/>
        </w:rPr>
        <w:br/>
        <w:t>&lt;h2&gt;Welcome t</w:t>
      </w:r>
      <w:r w:rsidRPr="00D21E1B">
        <w:rPr>
          <w:color w:val="FF0000"/>
        </w:rPr>
        <w:t>o the Contact page of the Student Management Portal&lt;/h2&gt;</w:t>
      </w:r>
      <w:r w:rsidRPr="00D21E1B">
        <w:rPr>
          <w:color w:val="FF0000"/>
        </w:rPr>
        <w:br/>
        <w:t>&lt;/div&gt;</w:t>
      </w:r>
      <w:r w:rsidRPr="00D21E1B">
        <w:rPr>
          <w:color w:val="FF0000"/>
        </w:rPr>
        <w:br/>
        <w:t xml:space="preserve">  );</w:t>
      </w:r>
      <w:r w:rsidRPr="00D21E1B">
        <w:rPr>
          <w:color w:val="FF0000"/>
        </w:rPr>
        <w:br/>
        <w:t>}</w:t>
      </w:r>
      <w:r w:rsidRPr="00D21E1B">
        <w:rPr>
          <w:color w:val="FF0000"/>
        </w:rPr>
        <w:br/>
      </w:r>
      <w:r w:rsidRPr="00D21E1B">
        <w:rPr>
          <w:color w:val="FF0000"/>
        </w:rPr>
        <w:br/>
        <w:t>export default Contact;</w:t>
      </w:r>
      <w:r w:rsidRPr="00D21E1B">
        <w:rPr>
          <w:color w:val="FF0000"/>
        </w:rPr>
        <w:br/>
      </w:r>
    </w:p>
    <w:p w:rsidR="00791A88" w:rsidRDefault="005473A2">
      <w:r>
        <w:t>App.js</w:t>
      </w:r>
    </w:p>
    <w:p w:rsidR="00791A88" w:rsidRDefault="005473A2">
      <w:r>
        <w:br/>
      </w:r>
      <w:r w:rsidRPr="00D21E1B">
        <w:rPr>
          <w:color w:val="FF0000"/>
        </w:rPr>
        <w:t>import React from 'react';</w:t>
      </w:r>
      <w:r w:rsidRPr="00D21E1B">
        <w:rPr>
          <w:color w:val="FF0000"/>
        </w:rPr>
        <w:br/>
        <w:t>import Home from './Components/Home';</w:t>
      </w:r>
      <w:r w:rsidRPr="00D21E1B">
        <w:rPr>
          <w:color w:val="FF0000"/>
        </w:rPr>
        <w:br/>
        <w:t>import About from './Components/About';</w:t>
      </w:r>
      <w:r w:rsidRPr="00D21E1B">
        <w:rPr>
          <w:color w:val="FF0000"/>
        </w:rPr>
        <w:br/>
        <w:t>import Contact from './Components/Contact';</w:t>
      </w:r>
      <w:r w:rsidRPr="00D21E1B">
        <w:rPr>
          <w:color w:val="FF0000"/>
        </w:rPr>
        <w:br/>
      </w:r>
      <w:r w:rsidRPr="00D21E1B">
        <w:rPr>
          <w:color w:val="FF0000"/>
        </w:rPr>
        <w:br/>
        <w:t>f</w:t>
      </w:r>
      <w:r w:rsidRPr="00D21E1B">
        <w:rPr>
          <w:color w:val="FF0000"/>
        </w:rPr>
        <w:t>unction App() {</w:t>
      </w:r>
      <w:r w:rsidRPr="00D21E1B">
        <w:rPr>
          <w:color w:val="FF0000"/>
        </w:rPr>
        <w:br/>
        <w:t xml:space="preserve">  return (</w:t>
      </w:r>
      <w:r w:rsidRPr="00D21E1B">
        <w:rPr>
          <w:color w:val="FF0000"/>
        </w:rPr>
        <w:br/>
        <w:t>&lt;div&gt;</w:t>
      </w:r>
      <w:r w:rsidRPr="00D21E1B">
        <w:rPr>
          <w:color w:val="FF0000"/>
        </w:rPr>
        <w:br/>
        <w:t>&lt;Home /&gt;</w:t>
      </w:r>
      <w:r w:rsidRPr="00D21E1B">
        <w:rPr>
          <w:color w:val="FF0000"/>
        </w:rPr>
        <w:br/>
        <w:t>&lt;About /&gt;</w:t>
      </w:r>
      <w:r w:rsidRPr="00D21E1B">
        <w:rPr>
          <w:color w:val="FF0000"/>
        </w:rPr>
        <w:br/>
        <w:t>&lt;Contact /&gt;</w:t>
      </w:r>
      <w:r w:rsidRPr="00D21E1B">
        <w:rPr>
          <w:color w:val="FF0000"/>
        </w:rPr>
        <w:br/>
        <w:t>&lt;/div&gt;</w:t>
      </w:r>
      <w:r w:rsidRPr="00D21E1B">
        <w:rPr>
          <w:color w:val="FF0000"/>
        </w:rPr>
        <w:br/>
        <w:t xml:space="preserve">  );</w:t>
      </w:r>
      <w:r w:rsidRPr="00D21E1B">
        <w:rPr>
          <w:color w:val="FF0000"/>
        </w:rPr>
        <w:br/>
        <w:t>}</w:t>
      </w:r>
      <w:r>
        <w:br/>
      </w:r>
      <w:r>
        <w:lastRenderedPageBreak/>
        <w:br/>
      </w:r>
      <w:r w:rsidRPr="00D21E1B">
        <w:rPr>
          <w:color w:val="FF0000"/>
        </w:rPr>
        <w:t>export default App;</w:t>
      </w:r>
      <w:r>
        <w:br/>
      </w:r>
    </w:p>
    <w:p w:rsidR="00791A88" w:rsidRDefault="005473A2">
      <w:r>
        <w:t>Run the app using:</w:t>
      </w:r>
    </w:p>
    <w:p w:rsidR="00791A88" w:rsidRDefault="005473A2">
      <w:r>
        <w:t xml:space="preserve">   npm start</w:t>
      </w:r>
    </w:p>
    <w:p w:rsidR="00791A88" w:rsidRDefault="005473A2">
      <w:r>
        <w:t xml:space="preserve">Output: </w:t>
      </w:r>
    </w:p>
    <w:p w:rsidR="000F4FA1" w:rsidRDefault="000F4FA1">
      <w:r>
        <w:rPr>
          <w:noProof/>
        </w:rPr>
        <w:drawing>
          <wp:inline distT="0" distB="0" distL="0" distR="0">
            <wp:extent cx="5486400" cy="958215"/>
            <wp:effectExtent l="19050" t="0" r="0" b="0"/>
            <wp:docPr id="1" name="Picture 0" descr="Screenshot 2025-07-27 190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7 1907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A1" w:rsidRDefault="000F4FA1"/>
    <w:p w:rsidR="000F4FA1" w:rsidRDefault="000F4FA1" w:rsidP="000F4FA1">
      <w:pPr>
        <w:rPr>
          <w:rFonts w:asciiTheme="majorHAnsi" w:hAnsiTheme="majorHAnsi" w:cstheme="majorHAnsi"/>
          <w:color w:val="1F497D" w:themeColor="text2"/>
          <w:sz w:val="28"/>
          <w:szCs w:val="28"/>
        </w:rPr>
      </w:pPr>
      <w:r w:rsidRPr="00D21E1B">
        <w:rPr>
          <w:rFonts w:asciiTheme="majorHAnsi" w:hAnsiTheme="majorHAnsi" w:cstheme="majorHAnsi"/>
          <w:color w:val="1F497D" w:themeColor="text2"/>
          <w:sz w:val="28"/>
          <w:szCs w:val="28"/>
        </w:rPr>
        <w:t>Exercise 3: </w:t>
      </w:r>
      <w:proofErr w:type="spellStart"/>
      <w:r w:rsidRPr="00D21E1B">
        <w:rPr>
          <w:rFonts w:asciiTheme="majorHAnsi" w:hAnsiTheme="majorHAnsi" w:cstheme="majorHAnsi"/>
          <w:color w:val="1F497D" w:themeColor="text2"/>
          <w:sz w:val="28"/>
          <w:szCs w:val="28"/>
        </w:rPr>
        <w:t>scorecalculatorapp</w:t>
      </w:r>
      <w:proofErr w:type="spellEnd"/>
      <w:r w:rsidRPr="00D21E1B">
        <w:rPr>
          <w:rFonts w:asciiTheme="majorHAnsi" w:hAnsiTheme="majorHAnsi" w:cstheme="majorHAnsi"/>
          <w:color w:val="1F497D" w:themeColor="text2"/>
          <w:sz w:val="28"/>
          <w:szCs w:val="28"/>
        </w:rPr>
        <w:t xml:space="preserve"> – </w:t>
      </w:r>
      <w:proofErr w:type="spellStart"/>
      <w:r w:rsidRPr="00D21E1B">
        <w:rPr>
          <w:rFonts w:asciiTheme="majorHAnsi" w:hAnsiTheme="majorHAnsi" w:cstheme="majorHAnsi"/>
          <w:color w:val="1F497D" w:themeColor="text2"/>
          <w:sz w:val="28"/>
          <w:szCs w:val="28"/>
        </w:rPr>
        <w:t>CalculateScore</w:t>
      </w:r>
      <w:proofErr w:type="spellEnd"/>
      <w:r w:rsidRPr="00D21E1B">
        <w:rPr>
          <w:rFonts w:asciiTheme="majorHAnsi" w:hAnsiTheme="majorHAnsi" w:cstheme="majorHAnsi"/>
          <w:color w:val="1F497D" w:themeColor="text2"/>
          <w:sz w:val="28"/>
          <w:szCs w:val="28"/>
        </w:rPr>
        <w:t xml:space="preserve"> Component</w:t>
      </w:r>
    </w:p>
    <w:p w:rsidR="00D21E1B" w:rsidRDefault="00D21E1B" w:rsidP="000F4FA1">
      <w:pPr>
        <w:rPr>
          <w:rFonts w:asciiTheme="majorHAnsi" w:hAnsiTheme="majorHAnsi" w:cstheme="majorHAnsi"/>
          <w:color w:val="1F497D" w:themeColor="text2"/>
          <w:sz w:val="28"/>
          <w:szCs w:val="28"/>
        </w:rPr>
      </w:pPr>
    </w:p>
    <w:p w:rsidR="00D21E1B" w:rsidRDefault="00D21E1B" w:rsidP="00D21E1B">
      <w:pPr>
        <w:rPr>
          <w:sz w:val="24"/>
          <w:szCs w:val="24"/>
        </w:rPr>
      </w:pPr>
      <w:r w:rsidRPr="00D21E1B">
        <w:rPr>
          <w:sz w:val="24"/>
          <w:szCs w:val="24"/>
        </w:rPr>
        <w:t>File: </w:t>
      </w:r>
      <w:proofErr w:type="gramStart"/>
      <w:r w:rsidRPr="00D21E1B">
        <w:rPr>
          <w:sz w:val="24"/>
          <w:szCs w:val="24"/>
        </w:rPr>
        <w:t>CalculateScore.js</w:t>
      </w:r>
      <w:r>
        <w:rPr>
          <w:sz w:val="24"/>
          <w:szCs w:val="24"/>
        </w:rPr>
        <w:t xml:space="preserve"> :</w:t>
      </w:r>
      <w:proofErr w:type="gramEnd"/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'./</w:t>
      </w:r>
      <w:proofErr w:type="spellStart"/>
      <w:r w:rsidRPr="00D21E1B">
        <w:rPr>
          <w:color w:val="FF0000"/>
        </w:rPr>
        <w:t>Stylesheets</w:t>
      </w:r>
      <w:proofErr w:type="spellEnd"/>
      <w:r w:rsidRPr="00D21E1B">
        <w:rPr>
          <w:color w:val="FF0000"/>
        </w:rPr>
        <w:t>/mystyle.css';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function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CalculateScore</w:t>
      </w:r>
      <w:proofErr w:type="spellEnd"/>
      <w:r w:rsidRPr="00D21E1B">
        <w:rPr>
          <w:color w:val="FF0000"/>
        </w:rPr>
        <w:t>(props)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const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avg</w:t>
      </w:r>
      <w:proofErr w:type="spellEnd"/>
      <w:r w:rsidRPr="00D21E1B">
        <w:rPr>
          <w:color w:val="FF0000"/>
        </w:rPr>
        <w:t xml:space="preserve"> = </w:t>
      </w:r>
      <w:proofErr w:type="spellStart"/>
      <w:r w:rsidRPr="00D21E1B">
        <w:rPr>
          <w:color w:val="FF0000"/>
        </w:rPr>
        <w:t>props.total</w:t>
      </w:r>
      <w:proofErr w:type="spellEnd"/>
      <w:r w:rsidRPr="00D21E1B">
        <w:rPr>
          <w:color w:val="FF0000"/>
        </w:rPr>
        <w:t xml:space="preserve"> / </w:t>
      </w:r>
      <w:proofErr w:type="spellStart"/>
      <w:r w:rsidRPr="00D21E1B">
        <w:rPr>
          <w:color w:val="FF0000"/>
        </w:rPr>
        <w:t>props.goal</w:t>
      </w:r>
      <w:proofErr w:type="spellEnd"/>
      <w:r w:rsidRPr="00D21E1B">
        <w:rPr>
          <w:color w:val="FF0000"/>
        </w:rPr>
        <w:t>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&lt;div </w:t>
      </w:r>
      <w:proofErr w:type="spellStart"/>
      <w:r w:rsidRPr="00D21E1B">
        <w:rPr>
          <w:color w:val="FF0000"/>
        </w:rPr>
        <w:t>className</w:t>
      </w:r>
      <w:proofErr w:type="spellEnd"/>
      <w:r w:rsidRPr="00D21E1B">
        <w:rPr>
          <w:color w:val="FF0000"/>
        </w:rPr>
        <w:t>="score-box"&gt;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&lt;h2&gt;Student Score Summary&lt;/h2&gt;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&lt;p&gt;Name: {props.name</w:t>
      </w:r>
      <w:proofErr w:type="gramStart"/>
      <w:r w:rsidRPr="00D21E1B">
        <w:rPr>
          <w:color w:val="FF0000"/>
        </w:rPr>
        <w:t>}&lt;</w:t>
      </w:r>
      <w:proofErr w:type="gramEnd"/>
      <w:r w:rsidRPr="00D21E1B">
        <w:rPr>
          <w:color w:val="FF0000"/>
        </w:rPr>
        <w:t>/p&gt;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&lt;p&gt;School: {</w:t>
      </w:r>
      <w:proofErr w:type="spellStart"/>
      <w:r w:rsidRPr="00D21E1B">
        <w:rPr>
          <w:color w:val="FF0000"/>
        </w:rPr>
        <w:t>props.school</w:t>
      </w:r>
      <w:proofErr w:type="spellEnd"/>
      <w:proofErr w:type="gramStart"/>
      <w:r w:rsidRPr="00D21E1B">
        <w:rPr>
          <w:color w:val="FF0000"/>
        </w:rPr>
        <w:t>}&lt;</w:t>
      </w:r>
      <w:proofErr w:type="gramEnd"/>
      <w:r w:rsidRPr="00D21E1B">
        <w:rPr>
          <w:color w:val="FF0000"/>
        </w:rPr>
        <w:t>/p&gt;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&lt;p&gt;Average Score: {</w:t>
      </w:r>
      <w:proofErr w:type="spellStart"/>
      <w:proofErr w:type="gramStart"/>
      <w:r w:rsidRPr="00D21E1B">
        <w:rPr>
          <w:color w:val="FF0000"/>
        </w:rPr>
        <w:t>avg.toFixed</w:t>
      </w:r>
      <w:proofErr w:type="spellEnd"/>
      <w:r w:rsidRPr="00D21E1B">
        <w:rPr>
          <w:color w:val="FF0000"/>
        </w:rPr>
        <w:t>(</w:t>
      </w:r>
      <w:proofErr w:type="gramEnd"/>
      <w:r w:rsidRPr="00D21E1B">
        <w:rPr>
          <w:color w:val="FF0000"/>
        </w:rPr>
        <w:t>2)}&lt;/p&gt;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&lt;/div&gt;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</w:t>
      </w:r>
      <w:proofErr w:type="spellStart"/>
      <w:r w:rsidRPr="00D21E1B">
        <w:rPr>
          <w:color w:val="FF0000"/>
        </w:rPr>
        <w:t>CalculateScore</w:t>
      </w:r>
      <w:proofErr w:type="spellEnd"/>
      <w:r w:rsidRPr="00D21E1B">
        <w:rPr>
          <w:color w:val="FF0000"/>
        </w:rPr>
        <w:t>;</w:t>
      </w:r>
    </w:p>
    <w:p w:rsidR="00D21E1B" w:rsidRDefault="00D21E1B" w:rsidP="000F4FA1">
      <w:pPr>
        <w:rPr>
          <w:rFonts w:asciiTheme="majorHAnsi" w:hAnsiTheme="majorHAnsi" w:cstheme="majorHAnsi"/>
          <w:color w:val="1F497D" w:themeColor="text2"/>
          <w:sz w:val="28"/>
          <w:szCs w:val="28"/>
        </w:rPr>
      </w:pPr>
    </w:p>
    <w:p w:rsidR="00D21E1B" w:rsidRDefault="00D21E1B" w:rsidP="00D21E1B">
      <w:r w:rsidRPr="00D21E1B">
        <w:t>File: App.js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CalculateScore</w:t>
      </w:r>
      <w:proofErr w:type="spellEnd"/>
      <w:r w:rsidRPr="00D21E1B">
        <w:rPr>
          <w:color w:val="FF0000"/>
        </w:rPr>
        <w:t xml:space="preserve"> from './Components/</w:t>
      </w:r>
      <w:proofErr w:type="spellStart"/>
      <w:r w:rsidRPr="00D21E1B">
        <w:rPr>
          <w:color w:val="FF0000"/>
        </w:rPr>
        <w:t>CalculateScore</w:t>
      </w:r>
      <w:proofErr w:type="spellEnd"/>
      <w:r w:rsidRPr="00D21E1B">
        <w:rPr>
          <w:color w:val="FF0000"/>
        </w:rPr>
        <w:t>';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function</w:t>
      </w:r>
      <w:proofErr w:type="gramEnd"/>
      <w:r w:rsidRPr="00D21E1B">
        <w:rPr>
          <w:color w:val="FF0000"/>
        </w:rPr>
        <w:t xml:space="preserve"> App() {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&lt;div </w:t>
      </w:r>
      <w:proofErr w:type="spellStart"/>
      <w:r w:rsidRPr="00D21E1B">
        <w:rPr>
          <w:color w:val="FF0000"/>
        </w:rPr>
        <w:t>className</w:t>
      </w:r>
      <w:proofErr w:type="spellEnd"/>
      <w:r w:rsidRPr="00D21E1B">
        <w:rPr>
          <w:color w:val="FF0000"/>
        </w:rPr>
        <w:t>="App"&gt;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</w:t>
      </w:r>
      <w:proofErr w:type="spellStart"/>
      <w:r w:rsidRPr="00D21E1B">
        <w:rPr>
          <w:color w:val="FF0000"/>
        </w:rPr>
        <w:t>CalculateScore</w:t>
      </w:r>
      <w:proofErr w:type="spellEnd"/>
      <w:r w:rsidRPr="00D21E1B">
        <w:rPr>
          <w:color w:val="FF0000"/>
        </w:rPr>
        <w:t xml:space="preserve"> name="John" school="ABC High School" total</w:t>
      </w:r>
      <w:proofErr w:type="gramStart"/>
      <w:r w:rsidRPr="00D21E1B">
        <w:rPr>
          <w:color w:val="FF0000"/>
        </w:rPr>
        <w:t>={</w:t>
      </w:r>
      <w:proofErr w:type="gramEnd"/>
      <w:r w:rsidRPr="00D21E1B">
        <w:rPr>
          <w:color w:val="FF0000"/>
        </w:rPr>
        <w:t>450} goal={5} /&gt;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&lt;/div&gt;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);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rPr>
          <w:color w:val="FF0000"/>
        </w:rPr>
      </w:pPr>
    </w:p>
    <w:p w:rsid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App;</w:t>
      </w:r>
    </w:p>
    <w:p w:rsidR="00D21E1B" w:rsidRPr="00D21E1B" w:rsidRDefault="00D21E1B" w:rsidP="00D21E1B">
      <w:pPr>
        <w:rPr>
          <w:color w:val="FF0000"/>
        </w:rPr>
      </w:pPr>
    </w:p>
    <w:p w:rsidR="00D21E1B" w:rsidRDefault="00D21E1B" w:rsidP="00D21E1B">
      <w:r w:rsidRPr="00D21E1B">
        <w:t>File: mystyle.css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>.score-box {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padding</w:t>
      </w:r>
      <w:proofErr w:type="gramEnd"/>
      <w:r w:rsidRPr="00D21E1B">
        <w:rPr>
          <w:color w:val="FF0000"/>
        </w:rPr>
        <w:t>: 20px;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background-color</w:t>
      </w:r>
      <w:proofErr w:type="gramEnd"/>
      <w:r w:rsidRPr="00D21E1B">
        <w:rPr>
          <w:color w:val="FF0000"/>
        </w:rPr>
        <w:t xml:space="preserve">: </w:t>
      </w:r>
      <w:proofErr w:type="spellStart"/>
      <w:r w:rsidRPr="00D21E1B">
        <w:rPr>
          <w:color w:val="FF0000"/>
        </w:rPr>
        <w:t>lightyellow</w:t>
      </w:r>
      <w:proofErr w:type="spellEnd"/>
      <w:r w:rsidRPr="00D21E1B">
        <w:rPr>
          <w:color w:val="FF0000"/>
        </w:rPr>
        <w:t>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border</w:t>
      </w:r>
      <w:proofErr w:type="gramEnd"/>
      <w:r w:rsidRPr="00D21E1B">
        <w:rPr>
          <w:color w:val="FF0000"/>
        </w:rPr>
        <w:t>: 1px solid #</w:t>
      </w:r>
      <w:proofErr w:type="spellStart"/>
      <w:r w:rsidRPr="00D21E1B">
        <w:rPr>
          <w:color w:val="FF0000"/>
        </w:rPr>
        <w:t>ccc</w:t>
      </w:r>
      <w:proofErr w:type="spellEnd"/>
      <w:r w:rsidRPr="00D21E1B">
        <w:rPr>
          <w:color w:val="FF0000"/>
        </w:rPr>
        <w:t>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border-radius</w:t>
      </w:r>
      <w:proofErr w:type="gramEnd"/>
      <w:r w:rsidRPr="00D21E1B">
        <w:rPr>
          <w:color w:val="FF0000"/>
        </w:rPr>
        <w:t>: 5px;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margin</w:t>
      </w:r>
      <w:proofErr w:type="gramEnd"/>
      <w:r w:rsidRPr="00D21E1B">
        <w:rPr>
          <w:color w:val="FF0000"/>
        </w:rPr>
        <w:t>: 20px;</w:t>
      </w:r>
    </w:p>
    <w:p w:rsidR="00D21E1B" w:rsidRDefault="00D21E1B" w:rsidP="00D21E1B">
      <w:pPr>
        <w:rPr>
          <w:color w:val="FF0000"/>
        </w:rPr>
      </w:pPr>
      <w:r w:rsidRPr="00D21E1B">
        <w:rPr>
          <w:color w:val="FF0000"/>
        </w:rPr>
        <w:t>}</w:t>
      </w:r>
    </w:p>
    <w:p w:rsidR="00D21E1B" w:rsidRDefault="00D21E1B" w:rsidP="00D21E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D21E1B" w:rsidRDefault="00D21E1B" w:rsidP="00D21E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0623" cy="1370027"/>
            <wp:effectExtent l="19050" t="0" r="6927" b="0"/>
            <wp:docPr id="2" name="Picture 1" descr="Screenshot 2025-07-27 19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7 1925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594" cy="13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B" w:rsidRPr="00D21E1B" w:rsidRDefault="00D21E1B" w:rsidP="00D21E1B">
      <w:pPr>
        <w:rPr>
          <w:color w:val="1F497D" w:themeColor="text2"/>
          <w:sz w:val="28"/>
          <w:szCs w:val="28"/>
        </w:rPr>
      </w:pPr>
    </w:p>
    <w:p w:rsidR="00D21E1B" w:rsidRDefault="00D21E1B" w:rsidP="00D21E1B">
      <w:pPr>
        <w:rPr>
          <w:color w:val="1F497D" w:themeColor="text2"/>
          <w:sz w:val="28"/>
          <w:szCs w:val="28"/>
        </w:rPr>
      </w:pPr>
      <w:r w:rsidRPr="00D21E1B">
        <w:rPr>
          <w:color w:val="1F497D" w:themeColor="text2"/>
          <w:sz w:val="28"/>
          <w:szCs w:val="28"/>
        </w:rPr>
        <w:t>Exercise 4: </w:t>
      </w:r>
      <w:proofErr w:type="spellStart"/>
      <w:r w:rsidRPr="00D21E1B">
        <w:rPr>
          <w:color w:val="1F497D" w:themeColor="text2"/>
          <w:sz w:val="28"/>
          <w:szCs w:val="28"/>
        </w:rPr>
        <w:t>blogapp</w:t>
      </w:r>
      <w:proofErr w:type="spellEnd"/>
      <w:r w:rsidRPr="00D21E1B">
        <w:rPr>
          <w:color w:val="1F497D" w:themeColor="text2"/>
          <w:sz w:val="28"/>
          <w:szCs w:val="28"/>
        </w:rPr>
        <w:t> – Posts Component Using Lifecycle</w:t>
      </w:r>
    </w:p>
    <w:p w:rsidR="00D21E1B" w:rsidRDefault="00D21E1B" w:rsidP="00D21E1B">
      <w:r w:rsidRPr="00D21E1B">
        <w:t>File: Posts.js</w:t>
      </w:r>
    </w:p>
    <w:p w:rsidR="00D21E1B" w:rsidRDefault="00D21E1B" w:rsidP="00D21E1B"/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React, { Component } from 'react';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class</w:t>
      </w:r>
      <w:proofErr w:type="gramEnd"/>
      <w:r w:rsidRPr="00D21E1B">
        <w:rPr>
          <w:color w:val="FF0000"/>
        </w:rPr>
        <w:t xml:space="preserve"> Posts extends Component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constructor(</w:t>
      </w:r>
      <w:proofErr w:type="gramEnd"/>
      <w:r w:rsidRPr="00D21E1B">
        <w:rPr>
          <w:color w:val="FF0000"/>
        </w:rPr>
        <w:t>)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gramStart"/>
      <w:r w:rsidRPr="00D21E1B">
        <w:rPr>
          <w:color w:val="FF0000"/>
        </w:rPr>
        <w:t>super(</w:t>
      </w:r>
      <w:proofErr w:type="gramEnd"/>
      <w:r w:rsidRPr="00D21E1B">
        <w:rPr>
          <w:color w:val="FF0000"/>
        </w:rPr>
        <w:t>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spellStart"/>
      <w:r w:rsidRPr="00D21E1B">
        <w:rPr>
          <w:color w:val="FF0000"/>
        </w:rPr>
        <w:t>this.state</w:t>
      </w:r>
      <w:proofErr w:type="spellEnd"/>
      <w:r w:rsidRPr="00D21E1B">
        <w:rPr>
          <w:color w:val="FF0000"/>
        </w:rPr>
        <w:t xml:space="preserve"> =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</w:t>
      </w:r>
      <w:proofErr w:type="gramStart"/>
      <w:r w:rsidRPr="00D21E1B">
        <w:rPr>
          <w:color w:val="FF0000"/>
        </w:rPr>
        <w:t>posts</w:t>
      </w:r>
      <w:proofErr w:type="gramEnd"/>
      <w:r w:rsidRPr="00D21E1B">
        <w:rPr>
          <w:color w:val="FF0000"/>
        </w:rPr>
        <w:t>: [],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</w:t>
      </w:r>
      <w:proofErr w:type="spellStart"/>
      <w:proofErr w:type="gramStart"/>
      <w:r w:rsidRPr="00D21E1B">
        <w:rPr>
          <w:color w:val="FF0000"/>
        </w:rPr>
        <w:t>hasError</w:t>
      </w:r>
      <w:proofErr w:type="spellEnd"/>
      <w:proofErr w:type="gramEnd"/>
      <w:r w:rsidRPr="00D21E1B">
        <w:rPr>
          <w:color w:val="FF0000"/>
        </w:rPr>
        <w:t>: false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};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spellStart"/>
      <w:proofErr w:type="gramStart"/>
      <w:r w:rsidRPr="00D21E1B">
        <w:rPr>
          <w:color w:val="FF0000"/>
        </w:rPr>
        <w:t>loadPosts</w:t>
      </w:r>
      <w:proofErr w:type="spellEnd"/>
      <w:proofErr w:type="gramEnd"/>
      <w:r w:rsidRPr="00D21E1B">
        <w:rPr>
          <w:color w:val="FF0000"/>
        </w:rPr>
        <w:t xml:space="preserve"> = () =&gt;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gramStart"/>
      <w:r w:rsidRPr="00D21E1B">
        <w:rPr>
          <w:color w:val="FF0000"/>
        </w:rPr>
        <w:t>fetch(</w:t>
      </w:r>
      <w:proofErr w:type="gramEnd"/>
      <w:r w:rsidRPr="00D21E1B">
        <w:rPr>
          <w:color w:val="FF0000"/>
        </w:rPr>
        <w:t>"https://jsonplaceholder.typicode.com/posts")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.</w:t>
      </w:r>
      <w:proofErr w:type="gramStart"/>
      <w:r w:rsidRPr="00D21E1B">
        <w:rPr>
          <w:color w:val="FF0000"/>
        </w:rPr>
        <w:t>then(</w:t>
      </w:r>
      <w:proofErr w:type="gramEnd"/>
      <w:r w:rsidRPr="00D21E1B">
        <w:rPr>
          <w:color w:val="FF0000"/>
        </w:rPr>
        <w:t xml:space="preserve">response =&gt; </w:t>
      </w:r>
      <w:proofErr w:type="spellStart"/>
      <w:r w:rsidRPr="00D21E1B">
        <w:rPr>
          <w:color w:val="FF0000"/>
        </w:rPr>
        <w:t>response.json</w:t>
      </w:r>
      <w:proofErr w:type="spellEnd"/>
      <w:r w:rsidRPr="00D21E1B">
        <w:rPr>
          <w:color w:val="FF0000"/>
        </w:rPr>
        <w:t>())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.</w:t>
      </w:r>
      <w:proofErr w:type="gramStart"/>
      <w:r w:rsidRPr="00D21E1B">
        <w:rPr>
          <w:color w:val="FF0000"/>
        </w:rPr>
        <w:t>then(</w:t>
      </w:r>
      <w:proofErr w:type="gramEnd"/>
      <w:r w:rsidRPr="00D21E1B">
        <w:rPr>
          <w:color w:val="FF0000"/>
        </w:rPr>
        <w:t xml:space="preserve">data =&gt; </w:t>
      </w:r>
      <w:proofErr w:type="spellStart"/>
      <w:r w:rsidRPr="00D21E1B">
        <w:rPr>
          <w:color w:val="FF0000"/>
        </w:rPr>
        <w:t>this.setState</w:t>
      </w:r>
      <w:proofErr w:type="spellEnd"/>
      <w:r w:rsidRPr="00D21E1B">
        <w:rPr>
          <w:color w:val="FF0000"/>
        </w:rPr>
        <w:t>({ posts: data }))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.</w:t>
      </w:r>
      <w:proofErr w:type="gramStart"/>
      <w:r w:rsidRPr="00D21E1B">
        <w:rPr>
          <w:color w:val="FF0000"/>
        </w:rPr>
        <w:t>catch(</w:t>
      </w:r>
      <w:proofErr w:type="gramEnd"/>
      <w:r w:rsidRPr="00D21E1B">
        <w:rPr>
          <w:color w:val="FF0000"/>
        </w:rPr>
        <w:t xml:space="preserve">error =&gt; </w:t>
      </w:r>
      <w:proofErr w:type="spellStart"/>
      <w:r w:rsidRPr="00D21E1B">
        <w:rPr>
          <w:color w:val="FF0000"/>
        </w:rPr>
        <w:t>this.setState</w:t>
      </w:r>
      <w:proofErr w:type="spellEnd"/>
      <w:r w:rsidRPr="00D21E1B">
        <w:rPr>
          <w:color w:val="FF0000"/>
        </w:rPr>
        <w:t xml:space="preserve">({ </w:t>
      </w:r>
      <w:proofErr w:type="spellStart"/>
      <w:r w:rsidRPr="00D21E1B">
        <w:rPr>
          <w:color w:val="FF0000"/>
        </w:rPr>
        <w:t>hasError</w:t>
      </w:r>
      <w:proofErr w:type="spellEnd"/>
      <w:r w:rsidRPr="00D21E1B">
        <w:rPr>
          <w:color w:val="FF0000"/>
        </w:rPr>
        <w:t>: true }));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spellStart"/>
      <w:proofErr w:type="gramStart"/>
      <w:r w:rsidRPr="00D21E1B">
        <w:rPr>
          <w:color w:val="FF0000"/>
        </w:rPr>
        <w:t>componentDidMount</w:t>
      </w:r>
      <w:proofErr w:type="spellEnd"/>
      <w:r w:rsidRPr="00D21E1B">
        <w:rPr>
          <w:color w:val="FF0000"/>
        </w:rPr>
        <w:t>(</w:t>
      </w:r>
      <w:proofErr w:type="gramEnd"/>
      <w:r w:rsidRPr="00D21E1B">
        <w:rPr>
          <w:color w:val="FF0000"/>
        </w:rPr>
        <w:t>)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spellStart"/>
      <w:proofErr w:type="gramStart"/>
      <w:r w:rsidRPr="00D21E1B">
        <w:rPr>
          <w:color w:val="FF0000"/>
        </w:rPr>
        <w:t>this.loadPosts</w:t>
      </w:r>
      <w:proofErr w:type="spellEnd"/>
      <w:r w:rsidRPr="00D21E1B">
        <w:rPr>
          <w:color w:val="FF0000"/>
        </w:rPr>
        <w:t>(</w:t>
      </w:r>
      <w:proofErr w:type="gramEnd"/>
      <w:r w:rsidRPr="00D21E1B">
        <w:rPr>
          <w:color w:val="FF0000"/>
        </w:rPr>
        <w:t>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spellStart"/>
      <w:proofErr w:type="gramStart"/>
      <w:r w:rsidRPr="00D21E1B">
        <w:rPr>
          <w:color w:val="FF0000"/>
        </w:rPr>
        <w:t>componentDidCatch</w:t>
      </w:r>
      <w:proofErr w:type="spellEnd"/>
      <w:r w:rsidRPr="00D21E1B">
        <w:rPr>
          <w:color w:val="FF0000"/>
        </w:rPr>
        <w:t>(</w:t>
      </w:r>
      <w:proofErr w:type="gramEnd"/>
      <w:r w:rsidRPr="00D21E1B">
        <w:rPr>
          <w:color w:val="FF0000"/>
        </w:rPr>
        <w:t>error, info)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gramStart"/>
      <w:r w:rsidRPr="00D21E1B">
        <w:rPr>
          <w:color w:val="FF0000"/>
        </w:rPr>
        <w:t>alert(</w:t>
      </w:r>
      <w:proofErr w:type="gramEnd"/>
      <w:r w:rsidRPr="00D21E1B">
        <w:rPr>
          <w:color w:val="FF0000"/>
        </w:rPr>
        <w:t>'Error occurred: ' + error);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render(</w:t>
      </w:r>
      <w:proofErr w:type="gramEnd"/>
      <w:r w:rsidRPr="00D21E1B">
        <w:rPr>
          <w:color w:val="FF0000"/>
        </w:rPr>
        <w:t>) {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</w:t>
      </w:r>
      <w:proofErr w:type="gramStart"/>
      <w:r w:rsidRPr="00D21E1B">
        <w:rPr>
          <w:color w:val="FF0000"/>
        </w:rPr>
        <w:t>div</w:t>
      </w:r>
      <w:proofErr w:type="gramEnd"/>
      <w:r w:rsidRPr="00D21E1B">
        <w:rPr>
          <w:color w:val="FF0000"/>
        </w:rPr>
        <w:t>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&lt;h2&gt;Posts List&lt;/h2&gt;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{</w:t>
      </w:r>
      <w:proofErr w:type="spellStart"/>
      <w:proofErr w:type="gramStart"/>
      <w:r w:rsidRPr="00D21E1B">
        <w:rPr>
          <w:color w:val="FF0000"/>
        </w:rPr>
        <w:t>this.state.posts.map</w:t>
      </w:r>
      <w:proofErr w:type="spellEnd"/>
      <w:r w:rsidRPr="00D21E1B">
        <w:rPr>
          <w:color w:val="FF0000"/>
        </w:rPr>
        <w:t>(</w:t>
      </w:r>
      <w:proofErr w:type="gramEnd"/>
      <w:r w:rsidRPr="00D21E1B">
        <w:rPr>
          <w:color w:val="FF0000"/>
        </w:rPr>
        <w:t>post =&gt; (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  &lt;div key</w:t>
      </w:r>
      <w:proofErr w:type="gramStart"/>
      <w:r w:rsidRPr="00D21E1B">
        <w:rPr>
          <w:color w:val="FF0000"/>
        </w:rPr>
        <w:t>={</w:t>
      </w:r>
      <w:proofErr w:type="gramEnd"/>
      <w:r w:rsidRPr="00D21E1B">
        <w:rPr>
          <w:color w:val="FF0000"/>
        </w:rPr>
        <w:t>post.id}&gt;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    &lt;h3</w:t>
      </w:r>
      <w:proofErr w:type="gramStart"/>
      <w:r w:rsidRPr="00D21E1B">
        <w:rPr>
          <w:color w:val="FF0000"/>
        </w:rPr>
        <w:t>&gt;{</w:t>
      </w:r>
      <w:proofErr w:type="spellStart"/>
      <w:proofErr w:type="gramEnd"/>
      <w:r w:rsidRPr="00D21E1B">
        <w:rPr>
          <w:color w:val="FF0000"/>
        </w:rPr>
        <w:t>post.title</w:t>
      </w:r>
      <w:proofErr w:type="spellEnd"/>
      <w:r w:rsidRPr="00D21E1B">
        <w:rPr>
          <w:color w:val="FF0000"/>
        </w:rPr>
        <w:t>}&lt;/h3&gt;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    &lt;p</w:t>
      </w:r>
      <w:proofErr w:type="gramStart"/>
      <w:r w:rsidRPr="00D21E1B">
        <w:rPr>
          <w:color w:val="FF0000"/>
        </w:rPr>
        <w:t>&gt;{</w:t>
      </w:r>
      <w:proofErr w:type="spellStart"/>
      <w:proofErr w:type="gramEnd"/>
      <w:r w:rsidRPr="00D21E1B">
        <w:rPr>
          <w:color w:val="FF0000"/>
        </w:rPr>
        <w:t>post.body</w:t>
      </w:r>
      <w:proofErr w:type="spellEnd"/>
      <w:r w:rsidRPr="00D21E1B">
        <w:rPr>
          <w:color w:val="FF0000"/>
        </w:rPr>
        <w:t>}&lt;/p&gt;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  &lt;/div&gt;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  ))}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  &lt;/div&gt;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  );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 xml:space="preserve">  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spacing w:line="240" w:lineRule="auto"/>
        <w:rPr>
          <w:color w:val="FF0000"/>
        </w:rPr>
      </w:pPr>
    </w:p>
    <w:p w:rsidR="00D21E1B" w:rsidRPr="00D21E1B" w:rsidRDefault="00D21E1B" w:rsidP="00D21E1B">
      <w:pPr>
        <w:spacing w:line="240" w:lineRule="auto"/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Posts;</w:t>
      </w:r>
    </w:p>
    <w:p w:rsidR="00D21E1B" w:rsidRDefault="00D21E1B" w:rsidP="00D21E1B">
      <w:pPr>
        <w:rPr>
          <w:color w:val="1F497D" w:themeColor="text2"/>
          <w:sz w:val="28"/>
          <w:szCs w:val="28"/>
        </w:rPr>
      </w:pPr>
    </w:p>
    <w:p w:rsidR="00D21E1B" w:rsidRDefault="00D21E1B" w:rsidP="00D21E1B">
      <w:r w:rsidRPr="00D21E1B">
        <w:t>File: App.js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lastRenderedPageBreak/>
        <w:t>import</w:t>
      </w:r>
      <w:proofErr w:type="gramEnd"/>
      <w:r w:rsidRPr="00D21E1B">
        <w:rPr>
          <w:color w:val="FF0000"/>
        </w:rPr>
        <w:t xml:space="preserve"> Posts from './Posts';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function</w:t>
      </w:r>
      <w:proofErr w:type="gramEnd"/>
      <w:r w:rsidRPr="00D21E1B">
        <w:rPr>
          <w:color w:val="FF0000"/>
        </w:rPr>
        <w:t xml:space="preserve"> App() {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&lt;div </w:t>
      </w:r>
      <w:proofErr w:type="spellStart"/>
      <w:r w:rsidRPr="00D21E1B">
        <w:rPr>
          <w:color w:val="FF0000"/>
        </w:rPr>
        <w:t>className</w:t>
      </w:r>
      <w:proofErr w:type="spellEnd"/>
      <w:r w:rsidRPr="00D21E1B">
        <w:rPr>
          <w:color w:val="FF0000"/>
        </w:rPr>
        <w:t>="App"&gt;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&lt;Posts /&gt;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&lt;/div&gt;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);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rPr>
          <w:color w:val="FF0000"/>
        </w:rPr>
      </w:pPr>
    </w:p>
    <w:p w:rsid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App;</w:t>
      </w:r>
    </w:p>
    <w:p w:rsidR="00D21E1B" w:rsidRDefault="00D21E1B" w:rsidP="00D21E1B">
      <w:pPr>
        <w:rPr>
          <w:color w:val="FF0000"/>
        </w:rPr>
      </w:pPr>
    </w:p>
    <w:p w:rsidR="00D21E1B" w:rsidRDefault="00D21E1B" w:rsidP="00D21E1B">
      <w:pPr>
        <w:rPr>
          <w:sz w:val="28"/>
          <w:szCs w:val="28"/>
        </w:rPr>
      </w:pPr>
      <w:r w:rsidRPr="00D21E1B">
        <w:rPr>
          <w:sz w:val="28"/>
          <w:szCs w:val="28"/>
        </w:rPr>
        <w:t>Output:</w:t>
      </w:r>
    </w:p>
    <w:p w:rsidR="00D21E1B" w:rsidRDefault="00D21E1B" w:rsidP="00D21E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8114" cy="1765833"/>
            <wp:effectExtent l="19050" t="0" r="0" b="0"/>
            <wp:docPr id="3" name="Picture 2" descr="Screenshot 2025-07-27 19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7 19281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22" cy="17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0C" w:rsidRDefault="00A3560C" w:rsidP="00D21E1B">
      <w:pPr>
        <w:rPr>
          <w:sz w:val="28"/>
          <w:szCs w:val="28"/>
        </w:rPr>
      </w:pPr>
    </w:p>
    <w:p w:rsidR="00A3560C" w:rsidRPr="00A3560C" w:rsidRDefault="00A3560C" w:rsidP="00A3560C">
      <w:pPr>
        <w:rPr>
          <w:color w:val="1F497D" w:themeColor="text2"/>
          <w:sz w:val="28"/>
          <w:szCs w:val="28"/>
        </w:rPr>
      </w:pPr>
      <w:r w:rsidRPr="00A3560C">
        <w:rPr>
          <w:color w:val="1F497D" w:themeColor="text2"/>
          <w:sz w:val="28"/>
          <w:szCs w:val="28"/>
        </w:rPr>
        <w:t xml:space="preserve">Exercise 5: Styling with CSS Module – </w:t>
      </w:r>
      <w:proofErr w:type="spellStart"/>
      <w:r w:rsidRPr="00A3560C">
        <w:rPr>
          <w:color w:val="1F497D" w:themeColor="text2"/>
          <w:sz w:val="28"/>
          <w:szCs w:val="28"/>
        </w:rPr>
        <w:t>CohortDetails</w:t>
      </w:r>
      <w:proofErr w:type="spellEnd"/>
    </w:p>
    <w:p w:rsidR="00A3560C" w:rsidRDefault="00A3560C" w:rsidP="00D21E1B">
      <w:pPr>
        <w:rPr>
          <w:sz w:val="28"/>
          <w:szCs w:val="28"/>
        </w:rPr>
      </w:pPr>
    </w:p>
    <w:p w:rsidR="00D21E1B" w:rsidRDefault="00D21E1B" w:rsidP="00D21E1B">
      <w:r w:rsidRPr="00D21E1B">
        <w:t>File: CohortDetails.js</w:t>
      </w:r>
      <w:r>
        <w:t xml:space="preserve"> 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styles from './</w:t>
      </w:r>
      <w:proofErr w:type="spellStart"/>
      <w:r w:rsidRPr="00D21E1B">
        <w:rPr>
          <w:color w:val="FF0000"/>
        </w:rPr>
        <w:t>CohortDetails.module.css</w:t>
      </w:r>
      <w:proofErr w:type="spellEnd"/>
      <w:r w:rsidRPr="00D21E1B">
        <w:rPr>
          <w:color w:val="FF0000"/>
        </w:rPr>
        <w:t>';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function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>({ name, status }) {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const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titleStyle</w:t>
      </w:r>
      <w:proofErr w:type="spellEnd"/>
      <w:r w:rsidRPr="00D21E1B">
        <w:rPr>
          <w:color w:val="FF0000"/>
        </w:rPr>
        <w:t xml:space="preserve"> = { color: status === 'ongoing' ? </w:t>
      </w:r>
      <w:proofErr w:type="gramStart"/>
      <w:r w:rsidRPr="00D21E1B">
        <w:rPr>
          <w:color w:val="FF0000"/>
        </w:rPr>
        <w:t>'green' :</w:t>
      </w:r>
      <w:proofErr w:type="gramEnd"/>
      <w:r w:rsidRPr="00D21E1B">
        <w:rPr>
          <w:color w:val="FF0000"/>
        </w:rPr>
        <w:t xml:space="preserve"> 'blue' };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&lt;div </w:t>
      </w:r>
      <w:proofErr w:type="spellStart"/>
      <w:r w:rsidRPr="00D21E1B">
        <w:rPr>
          <w:color w:val="FF0000"/>
        </w:rPr>
        <w:t>className</w:t>
      </w:r>
      <w:proofErr w:type="spellEnd"/>
      <w:proofErr w:type="gramStart"/>
      <w:r w:rsidRPr="00D21E1B">
        <w:rPr>
          <w:color w:val="FF0000"/>
        </w:rPr>
        <w:t>={</w:t>
      </w:r>
      <w:proofErr w:type="gramEnd"/>
      <w:r w:rsidRPr="00D21E1B">
        <w:rPr>
          <w:color w:val="FF0000"/>
        </w:rPr>
        <w:t>styles.box}&gt;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&lt;h3 style</w:t>
      </w:r>
      <w:proofErr w:type="gramStart"/>
      <w:r w:rsidRPr="00D21E1B">
        <w:rPr>
          <w:color w:val="FF0000"/>
        </w:rPr>
        <w:t>={</w:t>
      </w:r>
      <w:proofErr w:type="spellStart"/>
      <w:proofErr w:type="gramEnd"/>
      <w:r w:rsidRPr="00D21E1B">
        <w:rPr>
          <w:color w:val="FF0000"/>
        </w:rPr>
        <w:t>titleStyle</w:t>
      </w:r>
      <w:proofErr w:type="spellEnd"/>
      <w:r w:rsidRPr="00D21E1B">
        <w:rPr>
          <w:color w:val="FF0000"/>
        </w:rPr>
        <w:t>}&gt;{name}&lt;/h3&gt;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</w:t>
      </w:r>
      <w:proofErr w:type="gramStart"/>
      <w:r w:rsidRPr="00D21E1B">
        <w:rPr>
          <w:color w:val="FF0000"/>
        </w:rPr>
        <w:t>dl</w:t>
      </w:r>
      <w:proofErr w:type="gramEnd"/>
      <w:r w:rsidRPr="00D21E1B">
        <w:rPr>
          <w:color w:val="FF0000"/>
        </w:rPr>
        <w:t>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  &lt;</w:t>
      </w:r>
      <w:proofErr w:type="spellStart"/>
      <w:proofErr w:type="gramStart"/>
      <w:r w:rsidRPr="00D21E1B">
        <w:rPr>
          <w:color w:val="FF0000"/>
        </w:rPr>
        <w:t>dt</w:t>
      </w:r>
      <w:proofErr w:type="spellEnd"/>
      <w:r w:rsidRPr="00D21E1B">
        <w:rPr>
          <w:color w:val="FF0000"/>
        </w:rPr>
        <w:t>&gt;</w:t>
      </w:r>
      <w:proofErr w:type="gramEnd"/>
      <w:r w:rsidRPr="00D21E1B">
        <w:rPr>
          <w:color w:val="FF0000"/>
        </w:rPr>
        <w:t>Status:&lt;/</w:t>
      </w:r>
      <w:proofErr w:type="spellStart"/>
      <w:r w:rsidRPr="00D21E1B">
        <w:rPr>
          <w:color w:val="FF0000"/>
        </w:rPr>
        <w:t>dt</w:t>
      </w:r>
      <w:proofErr w:type="spellEnd"/>
      <w:r w:rsidRPr="00D21E1B">
        <w:rPr>
          <w:color w:val="FF0000"/>
        </w:rPr>
        <w:t>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  &lt;</w:t>
      </w:r>
      <w:proofErr w:type="spellStart"/>
      <w:proofErr w:type="gramStart"/>
      <w:r w:rsidRPr="00D21E1B">
        <w:rPr>
          <w:color w:val="FF0000"/>
        </w:rPr>
        <w:t>dd</w:t>
      </w:r>
      <w:proofErr w:type="spellEnd"/>
      <w:proofErr w:type="gramEnd"/>
      <w:r w:rsidRPr="00D21E1B">
        <w:rPr>
          <w:color w:val="FF0000"/>
        </w:rPr>
        <w:t>&gt;{status}&lt;/</w:t>
      </w:r>
      <w:proofErr w:type="spellStart"/>
      <w:r w:rsidRPr="00D21E1B">
        <w:rPr>
          <w:color w:val="FF0000"/>
        </w:rPr>
        <w:t>dd</w:t>
      </w:r>
      <w:proofErr w:type="spellEnd"/>
      <w:r w:rsidRPr="00D21E1B">
        <w:rPr>
          <w:color w:val="FF0000"/>
        </w:rPr>
        <w:t>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&lt;/dl&gt;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&lt;/div&gt;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);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rPr>
          <w:color w:val="FF0000"/>
        </w:rPr>
      </w:pPr>
    </w:p>
    <w:p w:rsid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>;</w:t>
      </w:r>
    </w:p>
    <w:p w:rsidR="00D21E1B" w:rsidRPr="00D21E1B" w:rsidRDefault="00D21E1B" w:rsidP="00D21E1B"/>
    <w:p w:rsidR="00D21E1B" w:rsidRDefault="00D21E1B" w:rsidP="00D21E1B">
      <w:r w:rsidRPr="00D21E1B">
        <w:t>File: App.js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React from 'react';</w:t>
      </w: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import</w:t>
      </w:r>
      <w:proofErr w:type="gramEnd"/>
      <w:r w:rsidRPr="00D21E1B">
        <w:rPr>
          <w:color w:val="FF0000"/>
        </w:rPr>
        <w:t xml:space="preserve"> 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 xml:space="preserve"> from './Components/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>';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function</w:t>
      </w:r>
      <w:proofErr w:type="gramEnd"/>
      <w:r w:rsidRPr="00D21E1B">
        <w:rPr>
          <w:color w:val="FF0000"/>
        </w:rPr>
        <w:t xml:space="preserve"> App() {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</w:t>
      </w:r>
      <w:proofErr w:type="gramStart"/>
      <w:r w:rsidRPr="00D21E1B">
        <w:rPr>
          <w:color w:val="FF0000"/>
        </w:rPr>
        <w:t>return</w:t>
      </w:r>
      <w:proofErr w:type="gramEnd"/>
      <w:r w:rsidRPr="00D21E1B">
        <w:rPr>
          <w:color w:val="FF0000"/>
        </w:rPr>
        <w:t xml:space="preserve"> (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&lt;div </w:t>
      </w:r>
      <w:proofErr w:type="spellStart"/>
      <w:r w:rsidRPr="00D21E1B">
        <w:rPr>
          <w:color w:val="FF0000"/>
        </w:rPr>
        <w:t>className</w:t>
      </w:r>
      <w:proofErr w:type="spellEnd"/>
      <w:r w:rsidRPr="00D21E1B">
        <w:rPr>
          <w:color w:val="FF0000"/>
        </w:rPr>
        <w:t>="App"&gt;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 xml:space="preserve"> name="Cohort 2025" status="ongoing" /&gt;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    &lt;</w:t>
      </w:r>
      <w:proofErr w:type="spellStart"/>
      <w:r w:rsidRPr="00D21E1B">
        <w:rPr>
          <w:color w:val="FF0000"/>
        </w:rPr>
        <w:t>CohortDetails</w:t>
      </w:r>
      <w:proofErr w:type="spellEnd"/>
      <w:r w:rsidRPr="00D21E1B">
        <w:rPr>
          <w:color w:val="FF0000"/>
        </w:rPr>
        <w:t xml:space="preserve"> name="Cohort 2024" status="completed" /&gt;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lastRenderedPageBreak/>
        <w:t xml:space="preserve">    &lt;/div&gt;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 xml:space="preserve">  );</w:t>
      </w:r>
    </w:p>
    <w:p w:rsidR="00D21E1B" w:rsidRPr="00D21E1B" w:rsidRDefault="00D21E1B" w:rsidP="00D21E1B">
      <w:pPr>
        <w:rPr>
          <w:color w:val="FF0000"/>
        </w:rPr>
      </w:pPr>
      <w:r w:rsidRPr="00D21E1B">
        <w:rPr>
          <w:color w:val="FF0000"/>
        </w:rPr>
        <w:t>}</w:t>
      </w:r>
    </w:p>
    <w:p w:rsidR="00D21E1B" w:rsidRPr="00D21E1B" w:rsidRDefault="00D21E1B" w:rsidP="00D21E1B">
      <w:pPr>
        <w:rPr>
          <w:color w:val="FF0000"/>
        </w:rPr>
      </w:pPr>
    </w:p>
    <w:p w:rsidR="00D21E1B" w:rsidRPr="00D21E1B" w:rsidRDefault="00D21E1B" w:rsidP="00D21E1B">
      <w:pPr>
        <w:rPr>
          <w:color w:val="FF0000"/>
        </w:rPr>
      </w:pPr>
      <w:proofErr w:type="gramStart"/>
      <w:r w:rsidRPr="00D21E1B">
        <w:rPr>
          <w:color w:val="FF0000"/>
        </w:rPr>
        <w:t>export</w:t>
      </w:r>
      <w:proofErr w:type="gramEnd"/>
      <w:r w:rsidRPr="00D21E1B">
        <w:rPr>
          <w:color w:val="FF0000"/>
        </w:rPr>
        <w:t xml:space="preserve"> default App;</w:t>
      </w:r>
    </w:p>
    <w:p w:rsidR="00D21E1B" w:rsidRDefault="00D21E1B" w:rsidP="00D21E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D21E1B" w:rsidRDefault="00D21E1B" w:rsidP="00D21E1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645477" cy="1502034"/>
            <wp:effectExtent l="19050" t="0" r="0" b="0"/>
            <wp:docPr id="4" name="Picture 3" descr="Screenshot 2025-07-27 19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7 1931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367" cy="15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0C" w:rsidRDefault="00A3560C" w:rsidP="00D21E1B">
      <w:pPr>
        <w:rPr>
          <w:color w:val="000000" w:themeColor="text1"/>
          <w:sz w:val="28"/>
          <w:szCs w:val="28"/>
        </w:rPr>
      </w:pPr>
    </w:p>
    <w:p w:rsidR="00A3560C" w:rsidRPr="00D21E1B" w:rsidRDefault="00A3560C" w:rsidP="00D21E1B">
      <w:pPr>
        <w:rPr>
          <w:color w:val="000000" w:themeColor="text1"/>
          <w:sz w:val="28"/>
          <w:szCs w:val="28"/>
        </w:rPr>
      </w:pPr>
    </w:p>
    <w:p w:rsidR="00D21E1B" w:rsidRPr="00D21E1B" w:rsidRDefault="00D21E1B" w:rsidP="00D21E1B">
      <w:pPr>
        <w:rPr>
          <w:sz w:val="28"/>
          <w:szCs w:val="28"/>
        </w:rPr>
      </w:pPr>
    </w:p>
    <w:p w:rsidR="00D21E1B" w:rsidRPr="00D21E1B" w:rsidRDefault="00D21E1B" w:rsidP="00D21E1B">
      <w:pPr>
        <w:rPr>
          <w:sz w:val="24"/>
          <w:szCs w:val="24"/>
        </w:rPr>
      </w:pPr>
    </w:p>
    <w:p w:rsidR="00D21E1B" w:rsidRPr="00D21E1B" w:rsidRDefault="00D21E1B" w:rsidP="000F4FA1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0F4FA1" w:rsidRDefault="000F4FA1"/>
    <w:sectPr w:rsidR="000F4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F4FA1"/>
    <w:rsid w:val="0015074B"/>
    <w:rsid w:val="0029639D"/>
    <w:rsid w:val="00326F90"/>
    <w:rsid w:val="005473A2"/>
    <w:rsid w:val="00791A88"/>
    <w:rsid w:val="00A3560C"/>
    <w:rsid w:val="00AA1D8D"/>
    <w:rsid w:val="00B47730"/>
    <w:rsid w:val="00CB0664"/>
    <w:rsid w:val="00D21E1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A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F4F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2025-07-27T14:10:00Z</dcterms:created>
  <dcterms:modified xsi:type="dcterms:W3CDTF">2025-07-27T14:10:00Z</dcterms:modified>
</cp:coreProperties>
</file>