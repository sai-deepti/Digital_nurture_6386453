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C43" w:rsidRDefault="00DC4DAB">
      <w:pPr>
        <w:pStyle w:val="Title"/>
      </w:pPr>
      <w:r>
        <w:t>Microservices - Account and Loan</w:t>
      </w:r>
    </w:p>
    <w:p w:rsidR="00641C43" w:rsidRDefault="00DC4DAB">
      <w:pPr>
        <w:pStyle w:val="Heading1"/>
      </w:pPr>
      <w:r>
        <w:t>Account Service</w:t>
      </w:r>
    </w:p>
    <w:p w:rsidR="00641C43" w:rsidRDefault="00DC4DAB">
      <w:pPr>
        <w:pStyle w:val="Heading2"/>
      </w:pPr>
      <w:r>
        <w:t>AccountServiceApplication.java</w:t>
      </w:r>
    </w:p>
    <w:p w:rsidR="00641C43" w:rsidRDefault="00DC4DAB">
      <w:r>
        <w:t>@SpringBootApplication</w:t>
      </w:r>
      <w:r>
        <w:br/>
        <w:t>public class AccountServiceApplication {</w:t>
      </w:r>
      <w:r>
        <w:br/>
        <w:t xml:space="preserve">    public static void main(String[] args) {</w:t>
      </w:r>
      <w:r>
        <w:br/>
      </w:r>
      <w:r>
        <w:t xml:space="preserve">        SpringApplication.run(AccountServiceApplication.class, args);</w:t>
      </w:r>
      <w:r>
        <w:br/>
        <w:t xml:space="preserve">    }</w:t>
      </w:r>
      <w:r>
        <w:br/>
        <w:t>}</w:t>
      </w:r>
    </w:p>
    <w:p w:rsidR="00641C43" w:rsidRDefault="00DC4DAB">
      <w:pPr>
        <w:pStyle w:val="Heading2"/>
      </w:pPr>
      <w:r>
        <w:t>model/Account.java</w:t>
      </w:r>
    </w:p>
    <w:p w:rsidR="00641C43" w:rsidRDefault="00DC4DAB">
      <w:r>
        <w:t>public class Account {</w:t>
      </w:r>
      <w:r>
        <w:br/>
        <w:t xml:space="preserve">    private int accountNumber;</w:t>
      </w:r>
      <w:r>
        <w:br/>
        <w:t xml:space="preserve">    private String accountHolder;</w:t>
      </w:r>
      <w:r>
        <w:br/>
        <w:t xml:space="preserve">    private double balance;</w:t>
      </w:r>
      <w:r>
        <w:br/>
      </w:r>
      <w:r>
        <w:br/>
        <w:t xml:space="preserve">    public Account(int accountNumber, Stri</w:t>
      </w:r>
      <w:r>
        <w:t>ng accountHolder, double balance) {</w:t>
      </w:r>
      <w:r>
        <w:br/>
        <w:t xml:space="preserve">        this.accountNumber = accountNumber;</w:t>
      </w:r>
      <w:r>
        <w:br/>
        <w:t xml:space="preserve">        this.accountHolder = accountHolder;</w:t>
      </w:r>
      <w:r>
        <w:br/>
        <w:t xml:space="preserve">        this.balance = balance;</w:t>
      </w:r>
      <w:r>
        <w:br/>
        <w:t xml:space="preserve">    }</w:t>
      </w:r>
      <w:r>
        <w:br/>
      </w:r>
      <w:r>
        <w:br/>
        <w:t xml:space="preserve">    // Getters and Setters</w:t>
      </w:r>
      <w:r>
        <w:br/>
        <w:t>}</w:t>
      </w:r>
    </w:p>
    <w:p w:rsidR="00641C43" w:rsidRDefault="00DC4DAB">
      <w:pPr>
        <w:pStyle w:val="Heading2"/>
      </w:pPr>
      <w:r>
        <w:t>controller/AccountController.java</w:t>
      </w:r>
    </w:p>
    <w:p w:rsidR="00641C43" w:rsidRDefault="00DC4DAB">
      <w:r>
        <w:t>@RestController</w:t>
      </w:r>
      <w:r>
        <w:br/>
        <w:t>@RequestMappin</w:t>
      </w:r>
      <w:r>
        <w:t>g("/account")</w:t>
      </w:r>
      <w:r>
        <w:br/>
        <w:t>public class AccountController {</w:t>
      </w:r>
      <w:r>
        <w:br/>
        <w:t xml:space="preserve">    @GetMapping("/{accountNumber}")</w:t>
      </w:r>
      <w:r>
        <w:br/>
        <w:t xml:space="preserve">    public Account getAccount(@PathVariable int accountNumber) {</w:t>
      </w:r>
      <w:r>
        <w:br/>
        <w:t xml:space="preserve">        return new Account(accountNumber, "John Doe", 5000.0);</w:t>
      </w:r>
      <w:r>
        <w:br/>
        <w:t xml:space="preserve">    }</w:t>
      </w:r>
      <w:r>
        <w:br/>
        <w:t>}</w:t>
      </w:r>
    </w:p>
    <w:p w:rsidR="00641C43" w:rsidRDefault="00DC4DAB">
      <w:pPr>
        <w:pStyle w:val="Heading2"/>
      </w:pPr>
      <w:r>
        <w:t>application.properties</w:t>
      </w:r>
    </w:p>
    <w:p w:rsidR="00641C43" w:rsidRDefault="00DC4DAB">
      <w:r>
        <w:t>server.port=80</w:t>
      </w:r>
      <w:r>
        <w:t>81</w:t>
      </w:r>
    </w:p>
    <w:p w:rsidR="00DC4DAB" w:rsidRDefault="00DC4DAB">
      <w:pPr>
        <w:pStyle w:val="Heading1"/>
      </w:pPr>
      <w:r>
        <w:rPr>
          <w:noProof/>
        </w:rPr>
        <w:lastRenderedPageBreak/>
        <w:drawing>
          <wp:inline distT="0" distB="0" distL="0" distR="0">
            <wp:extent cx="3372321" cy="1733792"/>
            <wp:effectExtent l="19050" t="0" r="0" b="0"/>
            <wp:docPr id="1" name="Picture 0" descr="Screenshot 2025-07-17 230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3031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43" w:rsidRDefault="00DC4DAB">
      <w:pPr>
        <w:pStyle w:val="Heading1"/>
      </w:pPr>
      <w:r>
        <w:t>Loan Service</w:t>
      </w:r>
    </w:p>
    <w:p w:rsidR="00641C43" w:rsidRDefault="00DC4DAB">
      <w:pPr>
        <w:pStyle w:val="Heading2"/>
      </w:pPr>
      <w:r>
        <w:t>LoanServiceApplication.java</w:t>
      </w:r>
    </w:p>
    <w:p w:rsidR="00641C43" w:rsidRDefault="00DC4DAB">
      <w:r>
        <w:t>@SpringBootApplication</w:t>
      </w:r>
      <w:r>
        <w:br/>
        <w:t>public class LoanServiceApplication {</w:t>
      </w:r>
      <w:r>
        <w:br/>
        <w:t xml:space="preserve">    public static v</w:t>
      </w:r>
      <w:r>
        <w:t>oid main(String[] args) {</w:t>
      </w:r>
      <w:r>
        <w:br/>
        <w:t xml:space="preserve">        SpringApplication.run(LoanServiceApplication.class, args);</w:t>
      </w:r>
      <w:r>
        <w:br/>
        <w:t xml:space="preserve">    }</w:t>
      </w:r>
      <w:r>
        <w:br/>
        <w:t>}</w:t>
      </w:r>
    </w:p>
    <w:p w:rsidR="00641C43" w:rsidRDefault="00DC4DAB">
      <w:pPr>
        <w:pStyle w:val="Heading2"/>
      </w:pPr>
      <w:r>
        <w:t>model/Loan.java</w:t>
      </w:r>
    </w:p>
    <w:p w:rsidR="00641C43" w:rsidRDefault="00DC4DAB">
      <w:r>
        <w:t>public class Loan {</w:t>
      </w:r>
      <w:r>
        <w:br/>
        <w:t xml:space="preserve">    private int loanId;</w:t>
      </w:r>
      <w:r>
        <w:br/>
        <w:t xml:space="preserve">    private String type;</w:t>
      </w:r>
      <w:r>
        <w:br/>
        <w:t xml:space="preserve">    private double amount;</w:t>
      </w:r>
      <w:r>
        <w:br/>
      </w:r>
      <w:r>
        <w:br/>
        <w:t xml:space="preserve">    public Loan(int loanId, String type, d</w:t>
      </w:r>
      <w:r>
        <w:t>ouble amount) {</w:t>
      </w:r>
      <w:r>
        <w:br/>
        <w:t xml:space="preserve">        this.loanId = loanId;</w:t>
      </w:r>
      <w:r>
        <w:br/>
        <w:t xml:space="preserve">        this.type = type;</w:t>
      </w:r>
      <w:r>
        <w:br/>
        <w:t xml:space="preserve">        this.amount = amount;</w:t>
      </w:r>
      <w:r>
        <w:br/>
        <w:t xml:space="preserve">    }</w:t>
      </w:r>
      <w:r>
        <w:br/>
      </w:r>
      <w:r>
        <w:br/>
        <w:t xml:space="preserve">    // Getters and Setters</w:t>
      </w:r>
      <w:r>
        <w:br/>
        <w:t>}</w:t>
      </w:r>
    </w:p>
    <w:p w:rsidR="00641C43" w:rsidRDefault="00DC4DAB">
      <w:pPr>
        <w:pStyle w:val="Heading2"/>
      </w:pPr>
      <w:r>
        <w:t>controller/LoanController.java</w:t>
      </w:r>
    </w:p>
    <w:p w:rsidR="00641C43" w:rsidRDefault="00DC4DAB">
      <w:r>
        <w:t>@RestController</w:t>
      </w:r>
      <w:r>
        <w:br/>
        <w:t>@RequestMapping("/loan")</w:t>
      </w:r>
      <w:r>
        <w:br/>
        <w:t>public class LoanController {</w:t>
      </w:r>
      <w:r>
        <w:br/>
        <w:t xml:space="preserve">    @GetMapping(</w:t>
      </w:r>
      <w:r>
        <w:t>"/{loanId}")</w:t>
      </w:r>
      <w:r>
        <w:br/>
        <w:t xml:space="preserve">    public Loan getLoan(@PathVariable int loanId) {</w:t>
      </w:r>
      <w:r>
        <w:br/>
        <w:t xml:space="preserve">        return new Loan(loanId, "Home Loan", 250000);</w:t>
      </w:r>
      <w:r>
        <w:br/>
      </w:r>
      <w:r>
        <w:lastRenderedPageBreak/>
        <w:t xml:space="preserve">    }</w:t>
      </w:r>
      <w:r>
        <w:br/>
        <w:t>}</w:t>
      </w:r>
    </w:p>
    <w:p w:rsidR="00641C43" w:rsidRDefault="00DC4DAB">
      <w:pPr>
        <w:pStyle w:val="Heading2"/>
      </w:pPr>
      <w:r>
        <w:t>application.properties</w:t>
      </w:r>
    </w:p>
    <w:p w:rsidR="00641C43" w:rsidRDefault="00DC4DAB">
      <w:r>
        <w:t>server.port=8082</w:t>
      </w:r>
    </w:p>
    <w:p w:rsidR="00641C43" w:rsidRDefault="00DC4DAB">
      <w:r>
        <w:rPr>
          <w:noProof/>
        </w:rPr>
        <w:drawing>
          <wp:inline distT="0" distB="0" distL="0" distR="0">
            <wp:extent cx="3315163" cy="1952898"/>
            <wp:effectExtent l="19050" t="0" r="0" b="0"/>
            <wp:docPr id="2" name="Picture 1" descr="Screenshot 2025-07-17 230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3033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C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641C43"/>
    <w:rsid w:val="00AA1D8D"/>
    <w:rsid w:val="00B47730"/>
    <w:rsid w:val="00CB0664"/>
    <w:rsid w:val="00DC4DAB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4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D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2025-07-17T18:07:00Z</dcterms:modified>
  <cp:category/>
</cp:coreProperties>
</file>